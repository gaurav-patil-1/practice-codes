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B1E5" w14:textId="77777777" w:rsidR="00A83F61" w:rsidRPr="00D87667" w:rsidRDefault="00000000">
      <w:pPr>
        <w:pStyle w:val="Heading1"/>
        <w:rPr>
          <w:sz w:val="48"/>
          <w:szCs w:val="48"/>
        </w:rPr>
      </w:pPr>
      <w:r w:rsidRPr="00D87667">
        <w:rPr>
          <w:sz w:val="48"/>
          <w:szCs w:val="48"/>
        </w:rPr>
        <w:t>JavaScript Import Statement</w:t>
      </w:r>
    </w:p>
    <w:p w14:paraId="686381FE" w14:textId="77777777" w:rsidR="00A83F61" w:rsidRDefault="00000000">
      <w:pPr>
        <w:pStyle w:val="Heading2"/>
      </w:pPr>
      <w:r>
        <w:t>What is Import in JavaScript?</w:t>
      </w:r>
    </w:p>
    <w:p w14:paraId="4C7EEB61" w14:textId="77777777" w:rsidR="00A83F61" w:rsidRDefault="00000000">
      <w:r>
        <w:t>The import statement in JavaScript is used to bring in modules—or files containing JavaScript code—into another file.</w:t>
      </w:r>
    </w:p>
    <w:p w14:paraId="3C18B69D" w14:textId="77777777" w:rsidR="00A83F61" w:rsidRDefault="00000000">
      <w:pPr>
        <w:pStyle w:val="Heading2"/>
      </w:pPr>
      <w:r>
        <w:t>Syntax:</w:t>
      </w:r>
    </w:p>
    <w:p w14:paraId="1B227EBA" w14:textId="77777777" w:rsidR="00A83F61" w:rsidRDefault="00000000">
      <w:pPr>
        <w:pStyle w:val="Heading3"/>
      </w:pPr>
      <w:r>
        <w:t>1. Default Import:</w:t>
      </w:r>
    </w:p>
    <w:p w14:paraId="1564694F" w14:textId="77777777" w:rsidR="00A83F61" w:rsidRDefault="00000000">
      <w:r>
        <w:rPr>
          <w:b/>
        </w:rPr>
        <w:t>import defaultExport from "module-name";</w:t>
      </w:r>
      <w:r>
        <w:rPr>
          <w:b/>
        </w:rPr>
        <w:br/>
      </w:r>
      <w:r>
        <w:t>- Here, defaultExport refers to the default export from the imported module. You can name it anything you like.</w:t>
      </w:r>
    </w:p>
    <w:p w14:paraId="4828B6F8" w14:textId="77777777" w:rsidR="00A83F61" w:rsidRDefault="00000000">
      <w:pPr>
        <w:pStyle w:val="Heading3"/>
      </w:pPr>
      <w:r>
        <w:t>2. Named Import:</w:t>
      </w:r>
    </w:p>
    <w:p w14:paraId="5D001591" w14:textId="77777777" w:rsidR="00A83F61" w:rsidRDefault="00000000">
      <w:r>
        <w:rPr>
          <w:b/>
        </w:rPr>
        <w:t>import { export1, export2 } from "module-name";</w:t>
      </w:r>
      <w:r>
        <w:rPr>
          <w:b/>
        </w:rPr>
        <w:br/>
      </w:r>
      <w:r>
        <w:t>- export1 and export2 are specific named exports from the module. You must use the exact names that were used to export them in the original file.</w:t>
      </w:r>
    </w:p>
    <w:p w14:paraId="674854D5" w14:textId="77777777" w:rsidR="00A83F61" w:rsidRDefault="00000000">
      <w:pPr>
        <w:pStyle w:val="Heading3"/>
      </w:pPr>
      <w:r>
        <w:t>3. Namespace Import:</w:t>
      </w:r>
    </w:p>
    <w:p w14:paraId="5CEB6491" w14:textId="77777777" w:rsidR="00A83F61" w:rsidRDefault="00000000">
      <w:r>
        <w:rPr>
          <w:b/>
        </w:rPr>
        <w:t>import * as name from "module-name";</w:t>
      </w:r>
      <w:r>
        <w:rPr>
          <w:b/>
        </w:rPr>
        <w:br/>
      </w:r>
      <w:r>
        <w:t>- Here, all exports from "module-name" are loaded into an object named name.</w:t>
      </w:r>
    </w:p>
    <w:p w14:paraId="4D7DEBD0" w14:textId="77777777" w:rsidR="00A83F61" w:rsidRDefault="00000000">
      <w:pPr>
        <w:pStyle w:val="Heading3"/>
      </w:pPr>
      <w:r>
        <w:t>4. Aliasing:</w:t>
      </w:r>
    </w:p>
    <w:p w14:paraId="72CC5BEF" w14:textId="77777777" w:rsidR="00A83F61" w:rsidRDefault="00000000">
      <w:r>
        <w:rPr>
          <w:b/>
        </w:rPr>
        <w:t>import { export1 as alias1, export2 as alias2 } from "module-name";</w:t>
      </w:r>
      <w:r>
        <w:rPr>
          <w:b/>
        </w:rPr>
        <w:br/>
      </w:r>
      <w:r>
        <w:t>- Here, you rename the named exports export1 and export2 as alias1 and alias2, respectively.</w:t>
      </w:r>
    </w:p>
    <w:p w14:paraId="24EFC3B5" w14:textId="77777777" w:rsidR="00A83F61" w:rsidRDefault="00000000">
      <w:pPr>
        <w:pStyle w:val="Heading3"/>
      </w:pPr>
      <w:r>
        <w:t>5. Mixed Import:</w:t>
      </w:r>
    </w:p>
    <w:p w14:paraId="1D33AF2D" w14:textId="77777777" w:rsidR="00A83F61" w:rsidRDefault="00000000">
      <w:r>
        <w:rPr>
          <w:b/>
        </w:rPr>
        <w:t>import defaultExport, { export1, export2 } from "module-name";</w:t>
      </w:r>
      <w:r>
        <w:rPr>
          <w:b/>
        </w:rPr>
        <w:br/>
      </w:r>
      <w:r>
        <w:t>- This is a combination of default and named imports.</w:t>
      </w:r>
    </w:p>
    <w:p w14:paraId="62D42291" w14:textId="77777777" w:rsidR="00A83F61" w:rsidRDefault="00000000">
      <w:pPr>
        <w:pStyle w:val="Heading3"/>
      </w:pPr>
      <w:r>
        <w:t>6. Importing Side-Effects Only:</w:t>
      </w:r>
    </w:p>
    <w:p w14:paraId="7F3F10FA" w14:textId="77777777" w:rsidR="00A83F61" w:rsidRDefault="00000000">
      <w:r>
        <w:rPr>
          <w:b/>
        </w:rPr>
        <w:t>import "module-name"; // Used in case of CSS files</w:t>
      </w:r>
      <w:r>
        <w:rPr>
          <w:b/>
        </w:rPr>
        <w:br/>
      </w:r>
      <w:r>
        <w:t>- This will execute the code in "module-name" but will not import any values.</w:t>
      </w:r>
    </w:p>
    <w:p w14:paraId="317B5423" w14:textId="77777777" w:rsidR="00A83F61" w:rsidRDefault="00000000">
      <w:pPr>
        <w:pStyle w:val="Heading2"/>
      </w:pPr>
      <w:r>
        <w:t>Additional Notes:</w:t>
      </w:r>
    </w:p>
    <w:p w14:paraId="63578C5E" w14:textId="77777777" w:rsidR="00A83F61" w:rsidRDefault="00000000">
      <w:r>
        <w:t>- Live Bindings: Imported variables are read-only and reflect changes made in the original exporting module.</w:t>
      </w:r>
      <w:r>
        <w:br/>
        <w:t>- Strict Mode: Files containing import are automatically in strict mode.</w:t>
      </w:r>
      <w:r>
        <w:br/>
        <w:t>- Dynamic Imports: You can also use dynamic import() as a function to load modules dynamically.</w:t>
      </w:r>
      <w:r>
        <w:br/>
        <w:t xml:space="preserve">- Host-Specified Evaluation: The way module-name is resolved can depend on the </w:t>
      </w:r>
      <w:r>
        <w:lastRenderedPageBreak/>
        <w:t>environment, like the browser or Node.js.</w:t>
      </w:r>
      <w:r>
        <w:br/>
        <w:t>- Valid Identifiers: All aliasing and variable names must be valid JavaScript identifiers.</w:t>
      </w:r>
    </w:p>
    <w:p w14:paraId="30B0E132" w14:textId="77777777" w:rsidR="00A83F61" w:rsidRDefault="00000000">
      <w:pPr>
        <w:pStyle w:val="Heading2"/>
      </w:pPr>
      <w:r>
        <w:t>Example:</w:t>
      </w:r>
    </w:p>
    <w:p w14:paraId="0CBBF5FC" w14:textId="77777777" w:rsidR="00A83F61" w:rsidRDefault="00000000">
      <w:r>
        <w:t>// math.js</w:t>
      </w:r>
      <w:r>
        <w:br/>
        <w:t>export const add = (x, y) =&gt; x + y;</w:t>
      </w:r>
      <w:r>
        <w:br/>
        <w:t>export const subtract = (x, y) =&gt; x - y;</w:t>
      </w:r>
      <w:r>
        <w:br/>
        <w:t>export default 'Math Library V1';</w:t>
      </w:r>
      <w:r>
        <w:br/>
      </w:r>
      <w:r>
        <w:br/>
        <w:t>// app.js</w:t>
      </w:r>
      <w:r>
        <w:br/>
        <w:t>import defaultExport, { add, subtract as sub } from './math';</w:t>
      </w:r>
      <w:r>
        <w:br/>
      </w:r>
      <w:r>
        <w:br/>
        <w:t>console.log(add(5, 3)); // Output: 8</w:t>
      </w:r>
      <w:r>
        <w:br/>
        <w:t>console.log(sub(5, 3)); // Output: 2</w:t>
      </w:r>
      <w:r>
        <w:br/>
        <w:t>console.log(defaultExport); // Output: 'Math Library V1'</w:t>
      </w:r>
    </w:p>
    <w:p w14:paraId="21D88E94" w14:textId="77777777" w:rsidR="00A83F61" w:rsidRDefault="00000000">
      <w:pPr>
        <w:pStyle w:val="Heading1"/>
      </w:pPr>
      <w:r>
        <w:t>Import - Additional Details</w:t>
      </w:r>
    </w:p>
    <w:p w14:paraId="0BE288EE" w14:textId="77777777" w:rsidR="00A83F61" w:rsidRDefault="00000000">
      <w:pPr>
        <w:pStyle w:val="Heading2"/>
      </w:pPr>
      <w:r>
        <w:t>Placement Restrictions:</w:t>
      </w:r>
    </w:p>
    <w:p w14:paraId="0CABB8AE" w14:textId="77777777" w:rsidR="00A83F61" w:rsidRDefault="00000000">
      <w:r>
        <w:t>1. Top-Level Only: Import declarations can only be at the top level of a module and not nested inside any blocks or functions.</w:t>
      </w:r>
      <w:r>
        <w:br/>
        <w:t>2. Modules Only: Import declarations are only allowed in files that are treated as modules. This can mean that the file is specified with `type="module"` in an HTML script tag or that it has an `.mjs` extension in Node.js.</w:t>
      </w:r>
    </w:p>
    <w:sectPr w:rsidR="00A83F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533641">
    <w:abstractNumId w:val="8"/>
  </w:num>
  <w:num w:numId="2" w16cid:durableId="561718523">
    <w:abstractNumId w:val="6"/>
  </w:num>
  <w:num w:numId="3" w16cid:durableId="1402290171">
    <w:abstractNumId w:val="5"/>
  </w:num>
  <w:num w:numId="4" w16cid:durableId="271715927">
    <w:abstractNumId w:val="4"/>
  </w:num>
  <w:num w:numId="5" w16cid:durableId="1657958585">
    <w:abstractNumId w:val="7"/>
  </w:num>
  <w:num w:numId="6" w16cid:durableId="1397896048">
    <w:abstractNumId w:val="3"/>
  </w:num>
  <w:num w:numId="7" w16cid:durableId="713509519">
    <w:abstractNumId w:val="2"/>
  </w:num>
  <w:num w:numId="8" w16cid:durableId="268468020">
    <w:abstractNumId w:val="1"/>
  </w:num>
  <w:num w:numId="9" w16cid:durableId="154170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3F61"/>
    <w:rsid w:val="00AA1D8D"/>
    <w:rsid w:val="00B47730"/>
    <w:rsid w:val="00CB0664"/>
    <w:rsid w:val="00D876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5EFAA"/>
  <w14:defaultImageDpi w14:val="300"/>
  <w15:docId w15:val="{7B25D2B4-2157-490B-B3DB-A4B34A09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Gaurav Dinesh Patil</cp:lastModifiedBy>
  <cp:revision>2</cp:revision>
  <dcterms:created xsi:type="dcterms:W3CDTF">2013-12-23T23:15:00Z</dcterms:created>
  <dcterms:modified xsi:type="dcterms:W3CDTF">2023-11-16T11:08:00Z</dcterms:modified>
  <cp:category/>
</cp:coreProperties>
</file>